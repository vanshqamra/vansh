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21A37" w14:paraId="43B9EE01" w14:textId="77777777" w:rsidTr="00842012">
        <w:trPr>
          <w:trHeight w:val="1230"/>
        </w:trPr>
        <w:tc>
          <w:tcPr>
            <w:tcW w:w="8640" w:type="dxa"/>
            <w:gridSpan w:val="4"/>
            <w:vAlign w:val="center"/>
          </w:tcPr>
          <w:p w14:paraId="1DE8C2D8" w14:textId="77777777" w:rsidR="00842012" w:rsidRDefault="00842012" w:rsidP="00842012">
            <w:pPr>
              <w:jc w:val="center"/>
            </w:pPr>
            <w:r w:rsidRPr="00842012">
              <w:rPr>
                <w:b/>
                <w:color w:val="0070C0"/>
                <w:sz w:val="44"/>
              </w:rPr>
              <w:t>CHEMICAL CORPORATION</w:t>
            </w:r>
            <w:r>
              <w:rPr>
                <w:b/>
                <w:sz w:val="28"/>
              </w:rPr>
              <w:br/>
            </w:r>
            <w:r>
              <w:t>GOKAL ROAD, LUDHIANA - 141008</w:t>
            </w:r>
            <w:r>
              <w:br/>
              <w:t>MSME UDYAM - PB - 12 -0076155 MB. NO. 94172-50691</w:t>
            </w:r>
          </w:p>
          <w:p w14:paraId="058787C1" w14:textId="77777777" w:rsidR="00842012" w:rsidRDefault="00842012" w:rsidP="00842012">
            <w:pPr>
              <w:jc w:val="center"/>
            </w:pPr>
            <w:r>
              <w:t>GSTIN/UIN: 03ADEPK1618H1Z1</w:t>
            </w:r>
          </w:p>
          <w:p w14:paraId="3B6F9BD4" w14:textId="77777777" w:rsidR="00921A37" w:rsidRDefault="00921A37" w:rsidP="00842012">
            <w:pPr>
              <w:jc w:val="center"/>
            </w:pPr>
          </w:p>
        </w:tc>
      </w:tr>
      <w:tr w:rsidR="00921A37" w14:paraId="71D08290" w14:textId="77777777">
        <w:tc>
          <w:tcPr>
            <w:tcW w:w="2160" w:type="dxa"/>
          </w:tcPr>
          <w:p w14:paraId="4EEC7BF9" w14:textId="77777777" w:rsidR="00921A37" w:rsidRDefault="00842012">
            <w:r>
              <w:t>Dated</w:t>
            </w:r>
          </w:p>
        </w:tc>
        <w:tc>
          <w:tcPr>
            <w:tcW w:w="2160" w:type="dxa"/>
          </w:tcPr>
          <w:p w14:paraId="615CD09A" w14:textId="77777777" w:rsidR="00921A37" w:rsidRDefault="00921A37"/>
        </w:tc>
        <w:tc>
          <w:tcPr>
            <w:tcW w:w="2160" w:type="dxa"/>
          </w:tcPr>
          <w:p w14:paraId="40BB9949" w14:textId="77777777" w:rsidR="00921A37" w:rsidRDefault="00842012">
            <w:r>
              <w:t>Mode/Terms of Payment</w:t>
            </w:r>
          </w:p>
        </w:tc>
        <w:tc>
          <w:tcPr>
            <w:tcW w:w="2160" w:type="dxa"/>
          </w:tcPr>
          <w:p w14:paraId="77F44A3A" w14:textId="77777777" w:rsidR="00921A37" w:rsidRDefault="00921A37"/>
        </w:tc>
      </w:tr>
      <w:tr w:rsidR="00921A37" w14:paraId="3967BCE0" w14:textId="77777777">
        <w:tc>
          <w:tcPr>
            <w:tcW w:w="2160" w:type="dxa"/>
          </w:tcPr>
          <w:p w14:paraId="672DB2F0" w14:textId="77777777" w:rsidR="00921A37" w:rsidRDefault="00842012">
            <w:r>
              <w:t>Other References</w:t>
            </w:r>
          </w:p>
        </w:tc>
        <w:tc>
          <w:tcPr>
            <w:tcW w:w="2160" w:type="dxa"/>
          </w:tcPr>
          <w:p w14:paraId="5F369F4A" w14:textId="77777777" w:rsidR="00921A37" w:rsidRDefault="00921A37"/>
        </w:tc>
        <w:tc>
          <w:tcPr>
            <w:tcW w:w="2160" w:type="dxa"/>
          </w:tcPr>
          <w:p w14:paraId="4D89CE9F" w14:textId="77777777" w:rsidR="00921A37" w:rsidRDefault="00842012">
            <w:r>
              <w:t>Dated</w:t>
            </w:r>
          </w:p>
        </w:tc>
        <w:tc>
          <w:tcPr>
            <w:tcW w:w="2160" w:type="dxa"/>
          </w:tcPr>
          <w:p w14:paraId="3AC88374" w14:textId="77777777" w:rsidR="00921A37" w:rsidRDefault="00921A37"/>
        </w:tc>
      </w:tr>
      <w:tr w:rsidR="00921A37" w14:paraId="752D81F9" w14:textId="77777777">
        <w:tc>
          <w:tcPr>
            <w:tcW w:w="2160" w:type="dxa"/>
          </w:tcPr>
          <w:p w14:paraId="5BC5BF01" w14:textId="77777777" w:rsidR="00921A37" w:rsidRDefault="00921A37"/>
        </w:tc>
        <w:tc>
          <w:tcPr>
            <w:tcW w:w="2160" w:type="dxa"/>
          </w:tcPr>
          <w:p w14:paraId="4C3D7D34" w14:textId="77777777" w:rsidR="00921A37" w:rsidRDefault="00921A37"/>
        </w:tc>
        <w:tc>
          <w:tcPr>
            <w:tcW w:w="2160" w:type="dxa"/>
          </w:tcPr>
          <w:p w14:paraId="6DF906AF" w14:textId="77777777" w:rsidR="00921A37" w:rsidRDefault="00921A37"/>
        </w:tc>
        <w:tc>
          <w:tcPr>
            <w:tcW w:w="2160" w:type="dxa"/>
          </w:tcPr>
          <w:p w14:paraId="05825CC4" w14:textId="77777777" w:rsidR="00921A37" w:rsidRDefault="00921A37"/>
        </w:tc>
      </w:tr>
      <w:tr w:rsidR="00921A37" w14:paraId="70388E44" w14:textId="77777777">
        <w:tc>
          <w:tcPr>
            <w:tcW w:w="2160" w:type="dxa"/>
          </w:tcPr>
          <w:p w14:paraId="6DE02531" w14:textId="77777777" w:rsidR="00921A37" w:rsidRDefault="00921A37"/>
        </w:tc>
        <w:tc>
          <w:tcPr>
            <w:tcW w:w="2160" w:type="dxa"/>
          </w:tcPr>
          <w:p w14:paraId="4AFFACD4" w14:textId="77777777" w:rsidR="00921A37" w:rsidRDefault="00921A37"/>
        </w:tc>
        <w:tc>
          <w:tcPr>
            <w:tcW w:w="2160" w:type="dxa"/>
          </w:tcPr>
          <w:p w14:paraId="4D962DBC" w14:textId="77777777" w:rsidR="00921A37" w:rsidRDefault="00921A37"/>
        </w:tc>
        <w:tc>
          <w:tcPr>
            <w:tcW w:w="2160" w:type="dxa"/>
          </w:tcPr>
          <w:p w14:paraId="156574A5" w14:textId="77777777" w:rsidR="00921A37" w:rsidRDefault="00921A37"/>
        </w:tc>
      </w:tr>
    </w:tbl>
    <w:p w14:paraId="44B6CCFA" w14:textId="77777777" w:rsidR="00921A37" w:rsidRDefault="00842012">
      <w:r>
        <w:t>Buyer: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21A37" w14:paraId="5581BE8E" w14:textId="77777777">
        <w:tc>
          <w:tcPr>
            <w:tcW w:w="4320" w:type="dxa"/>
          </w:tcPr>
          <w:p w14:paraId="33E2597B" w14:textId="77777777" w:rsidR="00921A37" w:rsidRDefault="00842012">
            <w:r>
              <w:t>Name</w:t>
            </w:r>
          </w:p>
        </w:tc>
        <w:tc>
          <w:tcPr>
            <w:tcW w:w="4320" w:type="dxa"/>
          </w:tcPr>
          <w:p w14:paraId="0D8F822D" w14:textId="77777777" w:rsidR="00921A37" w:rsidRDefault="00921A37"/>
        </w:tc>
      </w:tr>
      <w:tr w:rsidR="00921A37" w14:paraId="0B61C17E" w14:textId="77777777">
        <w:tc>
          <w:tcPr>
            <w:tcW w:w="4320" w:type="dxa"/>
          </w:tcPr>
          <w:p w14:paraId="6D782EFE" w14:textId="77777777" w:rsidR="00921A37" w:rsidRDefault="00842012">
            <w:r>
              <w:t>Address</w:t>
            </w:r>
          </w:p>
        </w:tc>
        <w:tc>
          <w:tcPr>
            <w:tcW w:w="4320" w:type="dxa"/>
          </w:tcPr>
          <w:p w14:paraId="36AFA535" w14:textId="77777777" w:rsidR="00921A37" w:rsidRDefault="00921A37"/>
        </w:tc>
      </w:tr>
      <w:tr w:rsidR="00921A37" w14:paraId="7F4736AA" w14:textId="77777777">
        <w:tc>
          <w:tcPr>
            <w:tcW w:w="4320" w:type="dxa"/>
          </w:tcPr>
          <w:p w14:paraId="4048AD14" w14:textId="77777777" w:rsidR="00921A37" w:rsidRDefault="00842012">
            <w:r>
              <w:t>GST No.</w:t>
            </w:r>
          </w:p>
        </w:tc>
        <w:tc>
          <w:tcPr>
            <w:tcW w:w="4320" w:type="dxa"/>
          </w:tcPr>
          <w:p w14:paraId="3F24BBD8" w14:textId="77777777" w:rsidR="00921A37" w:rsidRDefault="00921A37"/>
        </w:tc>
      </w:tr>
      <w:tr w:rsidR="00921A37" w14:paraId="2782D195" w14:textId="77777777">
        <w:tc>
          <w:tcPr>
            <w:tcW w:w="4320" w:type="dxa"/>
          </w:tcPr>
          <w:p w14:paraId="6A0918DB" w14:textId="77777777" w:rsidR="00921A37" w:rsidRDefault="00842012">
            <w:r>
              <w:t>State &amp; Code</w:t>
            </w:r>
          </w:p>
        </w:tc>
        <w:tc>
          <w:tcPr>
            <w:tcW w:w="4320" w:type="dxa"/>
          </w:tcPr>
          <w:p w14:paraId="7A0B888F" w14:textId="77777777" w:rsidR="00921A37" w:rsidRDefault="00921A37"/>
        </w:tc>
      </w:tr>
    </w:tbl>
    <w:p w14:paraId="60AF0FE0" w14:textId="77777777" w:rsidR="00921A37" w:rsidRDefault="00842012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1"/>
        <w:gridCol w:w="1029"/>
        <w:gridCol w:w="662"/>
        <w:gridCol w:w="642"/>
        <w:gridCol w:w="753"/>
        <w:gridCol w:w="982"/>
        <w:gridCol w:w="1368"/>
        <w:gridCol w:w="624"/>
        <w:gridCol w:w="1202"/>
        <w:gridCol w:w="813"/>
      </w:tblGrid>
      <w:tr w:rsidR="00B643C0" w14:paraId="61875E64" w14:textId="77777777" w:rsidTr="00070AAA">
        <w:tc>
          <w:tcPr>
            <w:tcW w:w="798" w:type="dxa"/>
          </w:tcPr>
          <w:p w14:paraId="370100E8" w14:textId="77777777" w:rsidR="00046291" w:rsidRDefault="00046291">
            <w:proofErr w:type="spellStart"/>
            <w:r>
              <w:t>Sr</w:t>
            </w:r>
            <w:proofErr w:type="spellEnd"/>
            <w:r>
              <w:t xml:space="preserve"> No</w:t>
            </w:r>
          </w:p>
        </w:tc>
        <w:tc>
          <w:tcPr>
            <w:tcW w:w="1141" w:type="dxa"/>
          </w:tcPr>
          <w:p w14:paraId="3C8C99C6" w14:textId="77777777" w:rsidR="00046291" w:rsidRDefault="00046291">
            <w:r>
              <w:t>Description of Goods</w:t>
            </w:r>
          </w:p>
        </w:tc>
        <w:tc>
          <w:tcPr>
            <w:tcW w:w="585" w:type="dxa"/>
          </w:tcPr>
          <w:p w14:paraId="78F4246E" w14:textId="77777777" w:rsidR="00046291" w:rsidRDefault="00046291">
            <w:r>
              <w:t>HSN</w:t>
            </w:r>
          </w:p>
        </w:tc>
        <w:tc>
          <w:tcPr>
            <w:tcW w:w="563" w:type="dxa"/>
          </w:tcPr>
          <w:p w14:paraId="4926988E" w14:textId="77777777" w:rsidR="00046291" w:rsidRDefault="00046291">
            <w:r>
              <w:t>QTY</w:t>
            </w:r>
          </w:p>
        </w:tc>
        <w:tc>
          <w:tcPr>
            <w:tcW w:w="576" w:type="dxa"/>
          </w:tcPr>
          <w:p w14:paraId="68B75E85" w14:textId="77777777" w:rsidR="00046291" w:rsidRDefault="00046291">
            <w:r>
              <w:t>Price</w:t>
            </w:r>
          </w:p>
        </w:tc>
        <w:tc>
          <w:tcPr>
            <w:tcW w:w="853" w:type="dxa"/>
          </w:tcPr>
          <w:p w14:paraId="5DB1F379" w14:textId="77777777" w:rsidR="00046291" w:rsidRDefault="00046291">
            <w:r>
              <w:t>Discount %</w:t>
            </w:r>
          </w:p>
        </w:tc>
        <w:tc>
          <w:tcPr>
            <w:tcW w:w="949" w:type="dxa"/>
          </w:tcPr>
          <w:p w14:paraId="0ED65D06" w14:textId="77777777" w:rsidR="00046291" w:rsidRDefault="00046291">
            <w:r>
              <w:t>Price after Discount</w:t>
            </w:r>
          </w:p>
        </w:tc>
        <w:tc>
          <w:tcPr>
            <w:tcW w:w="1388" w:type="dxa"/>
          </w:tcPr>
          <w:p w14:paraId="50BB7084" w14:textId="77777777" w:rsidR="00046291" w:rsidRDefault="00046291">
            <w:r>
              <w:t>GST %</w:t>
            </w:r>
          </w:p>
        </w:tc>
        <w:tc>
          <w:tcPr>
            <w:tcW w:w="803" w:type="dxa"/>
          </w:tcPr>
          <w:p w14:paraId="41D860C7" w14:textId="77777777" w:rsidR="00046291" w:rsidRDefault="00046291">
            <w:r>
              <w:t>GST Amount</w:t>
            </w:r>
          </w:p>
        </w:tc>
        <w:tc>
          <w:tcPr>
            <w:tcW w:w="1200" w:type="dxa"/>
          </w:tcPr>
          <w:p w14:paraId="2505908E" w14:textId="77777777" w:rsidR="00046291" w:rsidRDefault="00046291">
            <w:r>
              <w:t>Total (inclusive of GST)</w:t>
            </w:r>
          </w:p>
        </w:tc>
      </w:tr>
      <w:tr w:rsidR="00B643C0" w14:paraId="56565BFB" w14:textId="77777777" w:rsidTr="00070AAA">
        <w:tc>
          <w:tcPr>
            <w:tcW w:w="798" w:type="dxa"/>
          </w:tcPr>
          <w:p w14:paraId="4CB329BE" w14:textId="319A5BF5" w:rsidR="002E678F" w:rsidRDefault="002E678F">
            <w:r w:rsidRPr="002E678F">
              <w:t>{% for p in products %}</w:t>
            </w:r>
          </w:p>
          <w:p w14:paraId="213D151F" w14:textId="3AF86FBA" w:rsidR="00754F01" w:rsidRDefault="00070AAA">
            <w:r>
              <w:t>{</w:t>
            </w:r>
            <w:r w:rsidR="00B643C0">
              <w:t>p.</w:t>
            </w:r>
            <w:r>
              <w:t>sr}</w:t>
            </w:r>
          </w:p>
        </w:tc>
        <w:tc>
          <w:tcPr>
            <w:tcW w:w="1141" w:type="dxa"/>
          </w:tcPr>
          <w:p w14:paraId="3F60043A" w14:textId="77777777" w:rsidR="00754F01" w:rsidRDefault="00070AAA">
            <w:r>
              <w:t>{description}</w:t>
            </w:r>
          </w:p>
        </w:tc>
        <w:tc>
          <w:tcPr>
            <w:tcW w:w="585" w:type="dxa"/>
          </w:tcPr>
          <w:p w14:paraId="618F073A" w14:textId="67E30990" w:rsidR="00754F01" w:rsidRDefault="00070AAA" w:rsidP="00070AAA">
            <w:r>
              <w:t>{</w:t>
            </w:r>
            <w:proofErr w:type="spellStart"/>
            <w:r w:rsidR="00B643C0">
              <w:t>p.</w:t>
            </w:r>
            <w:r>
              <w:t>hsn</w:t>
            </w:r>
            <w:proofErr w:type="spellEnd"/>
            <w:r>
              <w:t>}</w:t>
            </w:r>
          </w:p>
        </w:tc>
        <w:tc>
          <w:tcPr>
            <w:tcW w:w="563" w:type="dxa"/>
          </w:tcPr>
          <w:p w14:paraId="471513F6" w14:textId="0BF2C5BD" w:rsidR="00754F01" w:rsidRDefault="00070AAA">
            <w:r>
              <w:t>{</w:t>
            </w:r>
            <w:proofErr w:type="spellStart"/>
            <w:r w:rsidR="00B643C0">
              <w:t>p.</w:t>
            </w:r>
            <w:r>
              <w:t>qty</w:t>
            </w:r>
            <w:proofErr w:type="spellEnd"/>
            <w:r>
              <w:t>}</w:t>
            </w:r>
          </w:p>
        </w:tc>
        <w:tc>
          <w:tcPr>
            <w:tcW w:w="576" w:type="dxa"/>
          </w:tcPr>
          <w:p w14:paraId="0EABA0AF" w14:textId="7B9890C4" w:rsidR="00754F01" w:rsidRDefault="00070AAA">
            <w:r>
              <w:t>{</w:t>
            </w:r>
            <w:proofErr w:type="spellStart"/>
            <w:proofErr w:type="gramStart"/>
            <w:r w:rsidR="00B643C0">
              <w:t>p.</w:t>
            </w:r>
            <w:r>
              <w:t>price</w:t>
            </w:r>
            <w:proofErr w:type="spellEnd"/>
            <w:proofErr w:type="gramEnd"/>
            <w:r>
              <w:t>}</w:t>
            </w:r>
          </w:p>
        </w:tc>
        <w:tc>
          <w:tcPr>
            <w:tcW w:w="853" w:type="dxa"/>
          </w:tcPr>
          <w:p w14:paraId="694004A8" w14:textId="26F69662" w:rsidR="00754F01" w:rsidRDefault="00070AAA" w:rsidP="00070AAA">
            <w:r>
              <w:t>{</w:t>
            </w:r>
            <w:proofErr w:type="spellStart"/>
            <w:proofErr w:type="gramStart"/>
            <w:r w:rsidR="00B643C0">
              <w:t>p.</w:t>
            </w:r>
            <w:r>
              <w:t>discount</w:t>
            </w:r>
            <w:proofErr w:type="spellEnd"/>
            <w:proofErr w:type="gramEnd"/>
            <w:r>
              <w:t>}</w:t>
            </w:r>
          </w:p>
        </w:tc>
        <w:tc>
          <w:tcPr>
            <w:tcW w:w="949" w:type="dxa"/>
          </w:tcPr>
          <w:p w14:paraId="57FF8BE1" w14:textId="5CF3E5B9" w:rsidR="00754F01" w:rsidRDefault="00070AAA">
            <w:r>
              <w:t>{</w:t>
            </w:r>
            <w:proofErr w:type="spellStart"/>
            <w:proofErr w:type="gramStart"/>
            <w:r w:rsidR="00B643C0">
              <w:t>p.</w:t>
            </w:r>
            <w:r>
              <w:t>after</w:t>
            </w:r>
            <w:proofErr w:type="gramEnd"/>
            <w:r>
              <w:t>_discount</w:t>
            </w:r>
            <w:proofErr w:type="spellEnd"/>
            <w:r>
              <w:t>}</w:t>
            </w:r>
          </w:p>
        </w:tc>
        <w:tc>
          <w:tcPr>
            <w:tcW w:w="1388" w:type="dxa"/>
          </w:tcPr>
          <w:p w14:paraId="01A61155" w14:textId="13C0C5EC" w:rsidR="00754F01" w:rsidRDefault="00070AAA">
            <w:r>
              <w:t>{</w:t>
            </w:r>
            <w:proofErr w:type="spellStart"/>
            <w:r w:rsidR="00B643C0">
              <w:t>p.</w:t>
            </w:r>
            <w:r>
              <w:t>gst</w:t>
            </w:r>
            <w:proofErr w:type="spellEnd"/>
            <w:r>
              <w:t>}</w:t>
            </w:r>
          </w:p>
        </w:tc>
        <w:tc>
          <w:tcPr>
            <w:tcW w:w="803" w:type="dxa"/>
          </w:tcPr>
          <w:p w14:paraId="5AF38E25" w14:textId="6575AECC" w:rsidR="00754F01" w:rsidRDefault="00070AAA">
            <w:r>
              <w:t>{</w:t>
            </w:r>
            <w:proofErr w:type="spellStart"/>
            <w:r w:rsidR="00B643C0">
              <w:t>p.</w:t>
            </w:r>
            <w:r>
              <w:t>gst_amount</w:t>
            </w:r>
            <w:proofErr w:type="spellEnd"/>
            <w:r>
              <w:t>}</w:t>
            </w:r>
          </w:p>
        </w:tc>
        <w:tc>
          <w:tcPr>
            <w:tcW w:w="1200" w:type="dxa"/>
          </w:tcPr>
          <w:p w14:paraId="09C68DB7" w14:textId="77777777" w:rsidR="00754F01" w:rsidRDefault="00070AAA" w:rsidP="00070AAA">
            <w:r>
              <w:t>{</w:t>
            </w:r>
            <w:proofErr w:type="spellStart"/>
            <w:proofErr w:type="gramStart"/>
            <w:r w:rsidR="00B643C0">
              <w:t>p.</w:t>
            </w:r>
            <w:r>
              <w:t>Total</w:t>
            </w:r>
            <w:proofErr w:type="spellEnd"/>
            <w:proofErr w:type="gramEnd"/>
            <w:r>
              <w:t>}</w:t>
            </w:r>
          </w:p>
          <w:p w14:paraId="4CA0F7FC" w14:textId="74D349BF" w:rsidR="002E678F" w:rsidRDefault="002E678F" w:rsidP="00070AAA">
            <w:r w:rsidRPr="002E678F">
              <w:t xml:space="preserve">{% </w:t>
            </w:r>
            <w:proofErr w:type="spellStart"/>
            <w:r w:rsidRPr="002E678F">
              <w:t>endfor</w:t>
            </w:r>
            <w:proofErr w:type="spellEnd"/>
            <w:r w:rsidRPr="002E678F">
              <w:t xml:space="preserve"> %}</w:t>
            </w:r>
            <w:bookmarkStart w:id="0" w:name="_GoBack"/>
            <w:bookmarkEnd w:id="0"/>
          </w:p>
        </w:tc>
      </w:tr>
      <w:tr w:rsidR="00B643C0" w14:paraId="5400D942" w14:textId="77777777" w:rsidTr="002E678F">
        <w:trPr>
          <w:trHeight w:val="241"/>
        </w:trPr>
        <w:tc>
          <w:tcPr>
            <w:tcW w:w="798" w:type="dxa"/>
          </w:tcPr>
          <w:p w14:paraId="4A13996E" w14:textId="77777777" w:rsidR="00754F01" w:rsidRDefault="00754F01"/>
        </w:tc>
        <w:tc>
          <w:tcPr>
            <w:tcW w:w="1141" w:type="dxa"/>
          </w:tcPr>
          <w:p w14:paraId="6CF1E45B" w14:textId="77777777" w:rsidR="00754F01" w:rsidRDefault="00754F01"/>
        </w:tc>
        <w:tc>
          <w:tcPr>
            <w:tcW w:w="585" w:type="dxa"/>
          </w:tcPr>
          <w:p w14:paraId="16D25745" w14:textId="77777777" w:rsidR="00754F01" w:rsidRDefault="00754F01"/>
        </w:tc>
        <w:tc>
          <w:tcPr>
            <w:tcW w:w="563" w:type="dxa"/>
          </w:tcPr>
          <w:p w14:paraId="1E6AAE3C" w14:textId="77777777" w:rsidR="00754F01" w:rsidRDefault="00754F01"/>
        </w:tc>
        <w:tc>
          <w:tcPr>
            <w:tcW w:w="576" w:type="dxa"/>
          </w:tcPr>
          <w:p w14:paraId="7DAB082A" w14:textId="77777777" w:rsidR="00754F01" w:rsidRDefault="00754F01"/>
        </w:tc>
        <w:tc>
          <w:tcPr>
            <w:tcW w:w="853" w:type="dxa"/>
          </w:tcPr>
          <w:p w14:paraId="25652154" w14:textId="77777777" w:rsidR="00754F01" w:rsidRDefault="00754F01"/>
        </w:tc>
        <w:tc>
          <w:tcPr>
            <w:tcW w:w="949" w:type="dxa"/>
          </w:tcPr>
          <w:p w14:paraId="33BC66E9" w14:textId="77777777" w:rsidR="00754F01" w:rsidRDefault="00754F01"/>
        </w:tc>
        <w:tc>
          <w:tcPr>
            <w:tcW w:w="1388" w:type="dxa"/>
          </w:tcPr>
          <w:p w14:paraId="5DC4D8DA" w14:textId="77777777" w:rsidR="00754F01" w:rsidRDefault="00754F01"/>
        </w:tc>
        <w:tc>
          <w:tcPr>
            <w:tcW w:w="803" w:type="dxa"/>
          </w:tcPr>
          <w:p w14:paraId="63C005B9" w14:textId="77777777" w:rsidR="00754F01" w:rsidRDefault="00754F01"/>
        </w:tc>
        <w:tc>
          <w:tcPr>
            <w:tcW w:w="1200" w:type="dxa"/>
          </w:tcPr>
          <w:p w14:paraId="58A884F0" w14:textId="77777777" w:rsidR="00754F01" w:rsidRDefault="00754F01"/>
        </w:tc>
      </w:tr>
    </w:tbl>
    <w:p w14:paraId="3F9B8C4C" w14:textId="77777777" w:rsidR="00921A37" w:rsidRDefault="00842012">
      <w:r>
        <w:br/>
        <w:t>Declaration:</w:t>
      </w:r>
      <w:r>
        <w:br/>
        <w:t>We declare that this invoice shows the actual price of the goods described and that all particulars are true and correct.</w:t>
      </w:r>
    </w:p>
    <w:p w14:paraId="4D6218D9" w14:textId="77777777" w:rsidR="00921A37" w:rsidRDefault="00842012">
      <w:r>
        <w:br/>
        <w:t>For CHEMICAL CORPORATION</w:t>
      </w:r>
      <w:r>
        <w:br/>
      </w:r>
      <w:r>
        <w:lastRenderedPageBreak/>
        <w:br/>
        <w:t>Authorised Signatory</w:t>
      </w:r>
    </w:p>
    <w:sectPr w:rsidR="00921A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6291"/>
    <w:rsid w:val="0006063C"/>
    <w:rsid w:val="00070AAA"/>
    <w:rsid w:val="0015074B"/>
    <w:rsid w:val="0029639D"/>
    <w:rsid w:val="002E678F"/>
    <w:rsid w:val="00326F90"/>
    <w:rsid w:val="005A3F5E"/>
    <w:rsid w:val="00754F01"/>
    <w:rsid w:val="00842012"/>
    <w:rsid w:val="00921A37"/>
    <w:rsid w:val="00AA1D8D"/>
    <w:rsid w:val="00B47730"/>
    <w:rsid w:val="00B643C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57F4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0167F3-2A5A-FC49-B3D0-DB8563E56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604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5</cp:revision>
  <dcterms:created xsi:type="dcterms:W3CDTF">2025-08-07T12:17:00Z</dcterms:created>
  <dcterms:modified xsi:type="dcterms:W3CDTF">2025-08-07T19:18:00Z</dcterms:modified>
  <cp:category/>
</cp:coreProperties>
</file>