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71" w:type="dxa"/>
        <w:tblInd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2"/>
        <w:gridCol w:w="1675"/>
        <w:gridCol w:w="1505"/>
        <w:gridCol w:w="1319"/>
      </w:tblGrid>
      <w:tr w:rsidR="003A7ED6" w14:paraId="7FED46DA" w14:textId="77777777" w:rsidTr="00753794">
        <w:trPr>
          <w:trHeight w:hRule="exact" w:val="420"/>
        </w:trPr>
        <w:tc>
          <w:tcPr>
            <w:tcW w:w="7047" w:type="dxa"/>
            <w:gridSpan w:val="2"/>
            <w:vMerge w:val="restart"/>
            <w:tcBorders>
              <w:bottom w:val="nil"/>
            </w:tcBorders>
          </w:tcPr>
          <w:p w14:paraId="709C617F" w14:textId="77777777" w:rsidR="003A7ED6" w:rsidRDefault="003A7ED6" w:rsidP="00CE1C89">
            <w:pPr>
              <w:pStyle w:val="TableParagraph"/>
              <w:spacing w:before="87" w:line="181" w:lineRule="exact"/>
              <w:ind w:left="37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115"/>
                <w:sz w:val="16"/>
              </w:rPr>
              <w:t>Chemical</w:t>
            </w:r>
            <w:r>
              <w:rPr>
                <w:rFonts w:ascii="Arial"/>
                <w:b/>
                <w:spacing w:val="7"/>
                <w:w w:val="115"/>
                <w:sz w:val="16"/>
              </w:rPr>
              <w:t xml:space="preserve"> </w:t>
            </w:r>
            <w:r>
              <w:rPr>
                <w:rFonts w:ascii="Arial"/>
                <w:b/>
                <w:spacing w:val="-2"/>
                <w:w w:val="115"/>
                <w:sz w:val="16"/>
              </w:rPr>
              <w:t>Corporation</w:t>
            </w:r>
          </w:p>
          <w:p w14:paraId="3A552FE9" w14:textId="77777777" w:rsidR="003A7ED6" w:rsidRDefault="003A7ED6" w:rsidP="00CE1C89">
            <w:pPr>
              <w:pStyle w:val="TableParagraph"/>
              <w:spacing w:line="242" w:lineRule="auto"/>
              <w:ind w:left="37" w:right="5109"/>
              <w:rPr>
                <w:sz w:val="12"/>
              </w:rPr>
            </w:pPr>
            <w:r>
              <w:rPr>
                <w:w w:val="155"/>
                <w:sz w:val="12"/>
              </w:rPr>
              <w:t>GOKAL</w:t>
            </w:r>
            <w:r>
              <w:rPr>
                <w:spacing w:val="-13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 xml:space="preserve">ROAD, </w:t>
            </w:r>
            <w:r>
              <w:rPr>
                <w:spacing w:val="-2"/>
                <w:w w:val="155"/>
                <w:sz w:val="12"/>
              </w:rPr>
              <w:t>LUDHIANA</w:t>
            </w:r>
          </w:p>
          <w:p w14:paraId="711BDCE0" w14:textId="7C2BE792" w:rsidR="003A7ED6" w:rsidRDefault="003A7ED6" w:rsidP="00CE1C89">
            <w:pPr>
              <w:pStyle w:val="TableParagraph"/>
              <w:spacing w:line="242" w:lineRule="auto"/>
              <w:ind w:left="37" w:right="3515"/>
              <w:rPr>
                <w:sz w:val="12"/>
              </w:rPr>
            </w:pPr>
            <w:r>
              <w:rPr>
                <w:w w:val="155"/>
                <w:sz w:val="12"/>
              </w:rPr>
              <w:t>MSME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UDYAM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-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PB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-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12</w:t>
            </w:r>
            <w:r>
              <w:rPr>
                <w:spacing w:val="-7"/>
                <w:w w:val="155"/>
                <w:sz w:val="12"/>
              </w:rPr>
              <w:t xml:space="preserve"> </w:t>
            </w:r>
            <w:r w:rsidR="00753794">
              <w:rPr>
                <w:w w:val="155"/>
                <w:sz w:val="12"/>
              </w:rPr>
              <w:t>-0076155 MB</w:t>
            </w:r>
            <w:r>
              <w:rPr>
                <w:w w:val="155"/>
                <w:sz w:val="12"/>
              </w:rPr>
              <w:t xml:space="preserve"> NO. 94172-50691</w:t>
            </w:r>
            <w:r>
              <w:rPr>
                <w:spacing w:val="80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GSTIN/UIN: 03ADEPK1618H1Z1</w:t>
            </w:r>
          </w:p>
          <w:p w14:paraId="54F57868" w14:textId="77777777" w:rsidR="003A7ED6" w:rsidRDefault="003A7ED6" w:rsidP="00CE1C89">
            <w:pPr>
              <w:pStyle w:val="TableParagraph"/>
              <w:ind w:left="37"/>
              <w:rPr>
                <w:sz w:val="12"/>
              </w:rPr>
            </w:pPr>
            <w:r>
              <w:rPr>
                <w:w w:val="155"/>
                <w:sz w:val="12"/>
              </w:rPr>
              <w:t>State</w:t>
            </w:r>
            <w:r>
              <w:rPr>
                <w:spacing w:val="-1"/>
                <w:w w:val="155"/>
                <w:sz w:val="12"/>
              </w:rPr>
              <w:t xml:space="preserve"> </w:t>
            </w:r>
            <w:proofErr w:type="gramStart"/>
            <w:r>
              <w:rPr>
                <w:w w:val="155"/>
                <w:sz w:val="12"/>
              </w:rPr>
              <w:t>Name :</w:t>
            </w:r>
            <w:proofErr w:type="gramEnd"/>
            <w:r>
              <w:rPr>
                <w:spacing w:val="50"/>
                <w:w w:val="155"/>
                <w:sz w:val="12"/>
              </w:rPr>
              <w:t xml:space="preserve"> </w:t>
            </w:r>
            <w:r>
              <w:rPr>
                <w:w w:val="155"/>
                <w:sz w:val="12"/>
              </w:rPr>
              <w:t>Punjab, Code :</w:t>
            </w:r>
            <w:r>
              <w:rPr>
                <w:spacing w:val="-1"/>
                <w:w w:val="155"/>
                <w:sz w:val="12"/>
              </w:rPr>
              <w:t xml:space="preserve"> </w:t>
            </w:r>
            <w:r>
              <w:rPr>
                <w:spacing w:val="-5"/>
                <w:w w:val="155"/>
                <w:sz w:val="12"/>
              </w:rPr>
              <w:t>03</w:t>
            </w:r>
          </w:p>
          <w:p w14:paraId="3B5FB3F7" w14:textId="77777777" w:rsidR="003A7ED6" w:rsidRDefault="003A7ED6" w:rsidP="00CE1C89">
            <w:pPr>
              <w:pStyle w:val="TableParagraph"/>
              <w:spacing w:before="2" w:line="130" w:lineRule="exact"/>
              <w:ind w:left="37"/>
              <w:rPr>
                <w:spacing w:val="-2"/>
                <w:w w:val="115"/>
                <w:sz w:val="12"/>
              </w:rPr>
            </w:pPr>
            <w:proofErr w:type="gramStart"/>
            <w:r>
              <w:rPr>
                <w:w w:val="115"/>
                <w:sz w:val="12"/>
              </w:rPr>
              <w:t>E-Mail</w:t>
            </w:r>
            <w:r>
              <w:rPr>
                <w:spacing w:val="-2"/>
                <w:w w:val="115"/>
                <w:sz w:val="12"/>
              </w:rPr>
              <w:t xml:space="preserve"> </w:t>
            </w:r>
            <w:r>
              <w:rPr>
                <w:w w:val="115"/>
                <w:sz w:val="12"/>
              </w:rPr>
              <w:t>:</w:t>
            </w:r>
            <w:proofErr w:type="gramEnd"/>
            <w:r>
              <w:rPr>
                <w:w w:val="115"/>
                <w:sz w:val="12"/>
              </w:rPr>
              <w:t xml:space="preserve"> </w:t>
            </w:r>
            <w:hyperlink r:id="rId8">
              <w:r>
                <w:rPr>
                  <w:spacing w:val="-2"/>
                  <w:w w:val="115"/>
                  <w:sz w:val="12"/>
                </w:rPr>
                <w:t>CHEMICALCORPORATION.LDH@GMAIL.COM</w:t>
              </w:r>
            </w:hyperlink>
          </w:p>
          <w:p w14:paraId="68191182" w14:textId="57679101" w:rsidR="00753794" w:rsidRDefault="00753794" w:rsidP="00CE1C89">
            <w:pPr>
              <w:pStyle w:val="TableParagraph"/>
              <w:spacing w:before="2" w:line="130" w:lineRule="exact"/>
              <w:ind w:left="37"/>
              <w:rPr>
                <w:sz w:val="12"/>
              </w:rPr>
            </w:pPr>
          </w:p>
        </w:tc>
        <w:tc>
          <w:tcPr>
            <w:tcW w:w="1505" w:type="dxa"/>
          </w:tcPr>
          <w:p w14:paraId="24C19F5D" w14:textId="77777777" w:rsidR="003A7ED6" w:rsidRDefault="003A7ED6" w:rsidP="00CE1C89">
            <w:pPr>
              <w:pStyle w:val="TableParagraph"/>
              <w:spacing w:before="6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Quotation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5"/>
                <w:w w:val="120"/>
                <w:sz w:val="14"/>
              </w:rPr>
              <w:t>No.</w:t>
            </w:r>
          </w:p>
          <w:p w14:paraId="330B8548" w14:textId="77777777" w:rsidR="003A7ED6" w:rsidRDefault="003A7ED6" w:rsidP="00CE1C89">
            <w:pPr>
              <w:pStyle w:val="TableParagraph"/>
              <w:spacing w:line="168" w:lineRule="exact"/>
              <w:ind w:left="77"/>
              <w:rPr>
                <w:rFonts w:ascii="Arial"/>
                <w:b/>
                <w:sz w:val="16"/>
              </w:rPr>
            </w:pPr>
          </w:p>
        </w:tc>
        <w:tc>
          <w:tcPr>
            <w:tcW w:w="1319" w:type="dxa"/>
          </w:tcPr>
          <w:p w14:paraId="5C04F478" w14:textId="77777777" w:rsidR="003A7ED6" w:rsidRDefault="003A7ED6" w:rsidP="00CE1C89">
            <w:pPr>
              <w:pStyle w:val="TableParagraph"/>
              <w:spacing w:before="66"/>
              <w:ind w:left="37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Dated</w:t>
            </w:r>
          </w:p>
          <w:p w14:paraId="45238D37" w14:textId="77777777" w:rsidR="003A7ED6" w:rsidRDefault="003A7ED6" w:rsidP="00CE1C89">
            <w:pPr>
              <w:pStyle w:val="TableParagraph"/>
              <w:spacing w:line="168" w:lineRule="exact"/>
              <w:ind w:left="37"/>
              <w:rPr>
                <w:rFonts w:ascii="Arial"/>
                <w:b/>
                <w:sz w:val="16"/>
              </w:rPr>
            </w:pPr>
            <w:bookmarkStart w:id="0" w:name="_GoBack"/>
            <w:bookmarkEnd w:id="0"/>
          </w:p>
        </w:tc>
      </w:tr>
      <w:tr w:rsidR="003A7ED6" w14:paraId="3C8E4DF5" w14:textId="77777777" w:rsidTr="00753794">
        <w:trPr>
          <w:trHeight w:hRule="exact" w:val="400"/>
        </w:trPr>
        <w:tc>
          <w:tcPr>
            <w:tcW w:w="7047" w:type="dxa"/>
            <w:gridSpan w:val="2"/>
            <w:vMerge/>
            <w:tcBorders>
              <w:top w:val="nil"/>
              <w:bottom w:val="nil"/>
            </w:tcBorders>
          </w:tcPr>
          <w:p w14:paraId="4CC40B29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</w:tcPr>
          <w:p w14:paraId="17ED0860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Delivery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Note</w:t>
            </w:r>
          </w:p>
        </w:tc>
        <w:tc>
          <w:tcPr>
            <w:tcW w:w="1319" w:type="dxa"/>
          </w:tcPr>
          <w:p w14:paraId="7B67149A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10"/>
                <w:sz w:val="14"/>
              </w:rPr>
              <w:t>Mode/Terms</w:t>
            </w:r>
            <w:r>
              <w:rPr>
                <w:spacing w:val="4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5"/>
                <w:w w:val="110"/>
                <w:sz w:val="14"/>
              </w:rPr>
              <w:t xml:space="preserve"> </w:t>
            </w:r>
            <w:r>
              <w:rPr>
                <w:spacing w:val="-2"/>
                <w:w w:val="110"/>
                <w:sz w:val="14"/>
              </w:rPr>
              <w:t>Payment</w:t>
            </w:r>
          </w:p>
        </w:tc>
      </w:tr>
      <w:tr w:rsidR="003A7ED6" w14:paraId="7B9B75BD" w14:textId="77777777" w:rsidTr="00753794">
        <w:trPr>
          <w:trHeight w:hRule="exact" w:val="400"/>
        </w:trPr>
        <w:tc>
          <w:tcPr>
            <w:tcW w:w="7047" w:type="dxa"/>
            <w:gridSpan w:val="2"/>
            <w:vMerge/>
            <w:tcBorders>
              <w:top w:val="nil"/>
              <w:bottom w:val="nil"/>
            </w:tcBorders>
          </w:tcPr>
          <w:p w14:paraId="3A518D24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</w:tcPr>
          <w:p w14:paraId="65A06F73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15"/>
                <w:sz w:val="14"/>
              </w:rPr>
              <w:t>Reference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No.</w:t>
            </w:r>
            <w:r>
              <w:rPr>
                <w:spacing w:val="7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&amp;</w:t>
            </w:r>
            <w:r>
              <w:rPr>
                <w:spacing w:val="6"/>
                <w:w w:val="115"/>
                <w:sz w:val="14"/>
              </w:rPr>
              <w:t xml:space="preserve"> </w:t>
            </w:r>
            <w:r>
              <w:rPr>
                <w:spacing w:val="-2"/>
                <w:w w:val="115"/>
                <w:sz w:val="14"/>
              </w:rPr>
              <w:t>Date.</w:t>
            </w:r>
          </w:p>
        </w:tc>
        <w:tc>
          <w:tcPr>
            <w:tcW w:w="1319" w:type="dxa"/>
          </w:tcPr>
          <w:p w14:paraId="56E072A8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Other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References</w:t>
            </w:r>
          </w:p>
        </w:tc>
      </w:tr>
      <w:tr w:rsidR="003A7ED6" w14:paraId="2876F670" w14:textId="77777777" w:rsidTr="00753794">
        <w:trPr>
          <w:trHeight w:hRule="exact" w:val="37"/>
        </w:trPr>
        <w:tc>
          <w:tcPr>
            <w:tcW w:w="7047" w:type="dxa"/>
            <w:gridSpan w:val="2"/>
            <w:vMerge/>
            <w:tcBorders>
              <w:top w:val="nil"/>
              <w:bottom w:val="nil"/>
            </w:tcBorders>
          </w:tcPr>
          <w:p w14:paraId="1600C448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vMerge w:val="restart"/>
          </w:tcPr>
          <w:p w14:paraId="3676B1EF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Buyer’s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Order</w:t>
            </w:r>
            <w:r>
              <w:rPr>
                <w:spacing w:val="-5"/>
                <w:w w:val="120"/>
                <w:sz w:val="14"/>
              </w:rPr>
              <w:t xml:space="preserve"> No.</w:t>
            </w:r>
          </w:p>
          <w:p w14:paraId="0294E503" w14:textId="77777777" w:rsidR="003A7ED6" w:rsidRDefault="003A7ED6" w:rsidP="00CE1C89">
            <w:pPr>
              <w:pStyle w:val="TableParagraph"/>
              <w:spacing w:line="168" w:lineRule="exact"/>
              <w:rPr>
                <w:rFonts w:ascii="Arial"/>
                <w:b/>
                <w:sz w:val="16"/>
              </w:rPr>
            </w:pPr>
          </w:p>
        </w:tc>
        <w:tc>
          <w:tcPr>
            <w:tcW w:w="1319" w:type="dxa"/>
            <w:vMerge w:val="restart"/>
          </w:tcPr>
          <w:p w14:paraId="252246A2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Dated</w:t>
            </w:r>
          </w:p>
          <w:p w14:paraId="2EFC8494" w14:textId="77777777" w:rsidR="003A7ED6" w:rsidRDefault="003A7ED6" w:rsidP="00CE1C89">
            <w:pPr>
              <w:pStyle w:val="TableParagraph"/>
              <w:spacing w:line="168" w:lineRule="exact"/>
              <w:ind w:left="37"/>
              <w:rPr>
                <w:rFonts w:ascii="Arial"/>
                <w:b/>
                <w:sz w:val="16"/>
              </w:rPr>
            </w:pPr>
          </w:p>
        </w:tc>
      </w:tr>
      <w:tr w:rsidR="003A7ED6" w14:paraId="083908DC" w14:textId="77777777" w:rsidTr="00753794">
        <w:trPr>
          <w:trHeight w:hRule="exact" w:val="173"/>
        </w:trPr>
        <w:tc>
          <w:tcPr>
            <w:tcW w:w="7047" w:type="dxa"/>
            <w:gridSpan w:val="2"/>
            <w:tcBorders>
              <w:top w:val="nil"/>
            </w:tcBorders>
          </w:tcPr>
          <w:p w14:paraId="76D8E3E7" w14:textId="77777777" w:rsidR="003A7ED6" w:rsidRDefault="003A7ED6" w:rsidP="00CE1C89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 w14:paraId="79ABFE1D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</w:tcBorders>
          </w:tcPr>
          <w:p w14:paraId="56409FA3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</w:tr>
      <w:tr w:rsidR="003A7ED6" w14:paraId="78A3B038" w14:textId="77777777" w:rsidTr="00753794">
        <w:trPr>
          <w:trHeight w:hRule="exact" w:val="300"/>
        </w:trPr>
        <w:tc>
          <w:tcPr>
            <w:tcW w:w="7047" w:type="dxa"/>
            <w:gridSpan w:val="2"/>
            <w:tcBorders>
              <w:bottom w:val="nil"/>
            </w:tcBorders>
          </w:tcPr>
          <w:p w14:paraId="0F158ED5" w14:textId="77777777" w:rsidR="003A7ED6" w:rsidRDefault="003A7ED6" w:rsidP="00CE1C89">
            <w:pPr>
              <w:pStyle w:val="TableParagraph"/>
              <w:spacing w:before="8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Buyer</w:t>
            </w:r>
            <w:r>
              <w:rPr>
                <w:spacing w:val="-4"/>
                <w:w w:val="120"/>
                <w:sz w:val="14"/>
              </w:rPr>
              <w:t xml:space="preserve"> 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4915299D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319" w:type="dxa"/>
            <w:vMerge/>
            <w:tcBorders>
              <w:top w:val="nil"/>
            </w:tcBorders>
          </w:tcPr>
          <w:p w14:paraId="4BEA5AA1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</w:tr>
      <w:tr w:rsidR="003A7ED6" w14:paraId="42025E3F" w14:textId="77777777" w:rsidTr="00753794">
        <w:trPr>
          <w:trHeight w:hRule="exact" w:val="400"/>
        </w:trPr>
        <w:tc>
          <w:tcPr>
            <w:tcW w:w="7047" w:type="dxa"/>
            <w:gridSpan w:val="2"/>
            <w:vMerge w:val="restart"/>
            <w:tcBorders>
              <w:top w:val="nil"/>
              <w:bottom w:val="nil"/>
            </w:tcBorders>
          </w:tcPr>
          <w:p w14:paraId="3AAC5D77" w14:textId="634D7BD6" w:rsidR="003A7ED6" w:rsidRDefault="0093374B" w:rsidP="00CE1C89">
            <w:pPr>
              <w:pStyle w:val="TableParagraph"/>
              <w:spacing w:before="16" w:line="261" w:lineRule="auto"/>
              <w:ind w:left="37" w:right="2736"/>
              <w:rPr>
                <w:sz w:val="16"/>
              </w:rPr>
            </w:pPr>
            <w:r w:rsidRPr="0093374B">
              <w:rPr>
                <w:sz w:val="16"/>
              </w:rPr>
              <w:t>{client}</w:t>
            </w:r>
          </w:p>
        </w:tc>
        <w:tc>
          <w:tcPr>
            <w:tcW w:w="1505" w:type="dxa"/>
          </w:tcPr>
          <w:p w14:paraId="018A614C" w14:textId="77777777" w:rsidR="003A7ED6" w:rsidRDefault="003A7ED6" w:rsidP="00CE1C89">
            <w:pPr>
              <w:pStyle w:val="TableParagraph"/>
              <w:spacing w:before="4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Dispatch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Doc</w:t>
            </w:r>
            <w:r>
              <w:rPr>
                <w:spacing w:val="-5"/>
                <w:w w:val="120"/>
                <w:sz w:val="14"/>
              </w:rPr>
              <w:t xml:space="preserve"> No.</w:t>
            </w:r>
          </w:p>
        </w:tc>
        <w:tc>
          <w:tcPr>
            <w:tcW w:w="1319" w:type="dxa"/>
          </w:tcPr>
          <w:p w14:paraId="34C34387" w14:textId="77777777" w:rsidR="003A7ED6" w:rsidRDefault="003A7ED6" w:rsidP="00CE1C89">
            <w:pPr>
              <w:pStyle w:val="TableParagraph"/>
              <w:spacing w:before="46"/>
              <w:ind w:left="37"/>
              <w:rPr>
                <w:sz w:val="14"/>
              </w:rPr>
            </w:pPr>
            <w:r>
              <w:rPr>
                <w:w w:val="120"/>
                <w:sz w:val="14"/>
              </w:rPr>
              <w:t>Delivery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Note</w:t>
            </w:r>
            <w:r>
              <w:rPr>
                <w:spacing w:val="-5"/>
                <w:w w:val="120"/>
                <w:sz w:val="14"/>
              </w:rPr>
              <w:t xml:space="preserve"> </w:t>
            </w:r>
            <w:r>
              <w:rPr>
                <w:spacing w:val="-4"/>
                <w:w w:val="120"/>
                <w:sz w:val="14"/>
              </w:rPr>
              <w:t>Date</w:t>
            </w:r>
          </w:p>
        </w:tc>
      </w:tr>
      <w:tr w:rsidR="003A7ED6" w14:paraId="67C1D50B" w14:textId="77777777" w:rsidTr="00753794">
        <w:trPr>
          <w:trHeight w:hRule="exact" w:val="354"/>
        </w:trPr>
        <w:tc>
          <w:tcPr>
            <w:tcW w:w="7047" w:type="dxa"/>
            <w:gridSpan w:val="2"/>
            <w:vMerge/>
            <w:tcBorders>
              <w:top w:val="nil"/>
              <w:bottom w:val="nil"/>
            </w:tcBorders>
          </w:tcPr>
          <w:p w14:paraId="6FE671CF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1505" w:type="dxa"/>
            <w:tcBorders>
              <w:bottom w:val="nil"/>
            </w:tcBorders>
          </w:tcPr>
          <w:p w14:paraId="76A90F54" w14:textId="77777777" w:rsidR="003A7ED6" w:rsidRDefault="003A7ED6" w:rsidP="00CE1C89">
            <w:pPr>
              <w:pStyle w:val="TableParagraph"/>
              <w:spacing w:before="46" w:line="144" w:lineRule="exact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Dispatched</w:t>
            </w:r>
            <w:r>
              <w:rPr>
                <w:spacing w:val="-8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through</w:t>
            </w:r>
          </w:p>
        </w:tc>
        <w:tc>
          <w:tcPr>
            <w:tcW w:w="1319" w:type="dxa"/>
            <w:tcBorders>
              <w:bottom w:val="nil"/>
            </w:tcBorders>
          </w:tcPr>
          <w:p w14:paraId="4EBDF08B" w14:textId="77777777" w:rsidR="003A7ED6" w:rsidRDefault="003A7ED6" w:rsidP="00CE1C89">
            <w:pPr>
              <w:pStyle w:val="TableParagraph"/>
              <w:spacing w:before="46" w:line="144" w:lineRule="exact"/>
              <w:ind w:left="37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Destination</w:t>
            </w:r>
          </w:p>
        </w:tc>
      </w:tr>
      <w:tr w:rsidR="003A7ED6" w14:paraId="25E71B28" w14:textId="77777777" w:rsidTr="00753794">
        <w:trPr>
          <w:trHeight w:hRule="exact" w:val="187"/>
        </w:trPr>
        <w:tc>
          <w:tcPr>
            <w:tcW w:w="7047" w:type="dxa"/>
            <w:gridSpan w:val="2"/>
            <w:vMerge w:val="restart"/>
            <w:tcBorders>
              <w:top w:val="nil"/>
              <w:bottom w:val="single" w:sz="8" w:space="0" w:color="000000"/>
            </w:tcBorders>
          </w:tcPr>
          <w:p w14:paraId="1216EAF4" w14:textId="77777777" w:rsidR="003A7ED6" w:rsidRDefault="003A7ED6" w:rsidP="00CE1C89">
            <w:pPr>
              <w:pStyle w:val="TableParagraph"/>
              <w:tabs>
                <w:tab w:val="left" w:pos="1377"/>
              </w:tabs>
              <w:spacing w:line="181" w:lineRule="exact"/>
              <w:rPr>
                <w:sz w:val="16"/>
              </w:rPr>
            </w:pPr>
          </w:p>
        </w:tc>
        <w:tc>
          <w:tcPr>
            <w:tcW w:w="1505" w:type="dxa"/>
            <w:tcBorders>
              <w:top w:val="nil"/>
            </w:tcBorders>
          </w:tcPr>
          <w:p w14:paraId="144051F5" w14:textId="77777777" w:rsidR="003A7ED6" w:rsidRDefault="003A7ED6" w:rsidP="00CE1C8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9" w:type="dxa"/>
            <w:tcBorders>
              <w:top w:val="nil"/>
            </w:tcBorders>
          </w:tcPr>
          <w:p w14:paraId="0294EA24" w14:textId="77777777" w:rsidR="003A7ED6" w:rsidRDefault="003A7ED6" w:rsidP="00CE1C8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A7ED6" w14:paraId="494EAA4B" w14:textId="77777777" w:rsidTr="00753794">
        <w:trPr>
          <w:trHeight w:hRule="exact" w:val="1380"/>
        </w:trPr>
        <w:tc>
          <w:tcPr>
            <w:tcW w:w="704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14:paraId="2E098A3A" w14:textId="77777777" w:rsidR="003A7ED6" w:rsidRDefault="003A7ED6" w:rsidP="00CE1C89">
            <w:pPr>
              <w:rPr>
                <w:sz w:val="2"/>
                <w:szCs w:val="2"/>
              </w:rPr>
            </w:pPr>
          </w:p>
        </w:tc>
        <w:tc>
          <w:tcPr>
            <w:tcW w:w="2824" w:type="dxa"/>
            <w:gridSpan w:val="2"/>
            <w:tcBorders>
              <w:top w:val="nil"/>
              <w:bottom w:val="single" w:sz="8" w:space="0" w:color="000000"/>
            </w:tcBorders>
          </w:tcPr>
          <w:p w14:paraId="3F08A27F" w14:textId="77777777" w:rsidR="003A7ED6" w:rsidRDefault="003A7ED6" w:rsidP="00CE1C89">
            <w:pPr>
              <w:pStyle w:val="TableParagraph"/>
              <w:spacing w:before="86"/>
              <w:ind w:left="77"/>
              <w:rPr>
                <w:sz w:val="14"/>
              </w:rPr>
            </w:pPr>
            <w:r>
              <w:rPr>
                <w:w w:val="120"/>
                <w:sz w:val="14"/>
              </w:rPr>
              <w:t>Terms</w:t>
            </w:r>
            <w:r>
              <w:rPr>
                <w:spacing w:val="-4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-3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Delivery</w:t>
            </w:r>
          </w:p>
        </w:tc>
      </w:tr>
      <w:tr w:rsidR="003A7ED6" w14:paraId="3A101D89" w14:textId="77777777" w:rsidTr="003A7ED6">
        <w:trPr>
          <w:trHeight w:hRule="exact" w:val="7246"/>
        </w:trPr>
        <w:tc>
          <w:tcPr>
            <w:tcW w:w="9871" w:type="dxa"/>
            <w:gridSpan w:val="4"/>
            <w:tcBorders>
              <w:bottom w:val="nil"/>
            </w:tcBorders>
          </w:tcPr>
          <w:p w14:paraId="69E7D603" w14:textId="77777777" w:rsidR="003A7ED6" w:rsidRDefault="003A7ED6" w:rsidP="00CE1C89">
            <w:pPr>
              <w:pStyle w:val="TableParagraph"/>
              <w:rPr>
                <w:rFonts w:ascii="Times New Roman"/>
                <w:sz w:val="16"/>
              </w:rPr>
            </w:pPr>
          </w:p>
          <w:tbl>
            <w:tblPr>
              <w:tblStyle w:val="TableGrid"/>
              <w:tblW w:w="21387" w:type="dxa"/>
              <w:tblLayout w:type="fixed"/>
              <w:tblLook w:val="04A0" w:firstRow="1" w:lastRow="0" w:firstColumn="1" w:lastColumn="0" w:noHBand="0" w:noVBand="1"/>
            </w:tblPr>
            <w:tblGrid>
              <w:gridCol w:w="2679"/>
              <w:gridCol w:w="708"/>
              <w:gridCol w:w="567"/>
              <w:gridCol w:w="851"/>
              <w:gridCol w:w="850"/>
              <w:gridCol w:w="851"/>
              <w:gridCol w:w="850"/>
              <w:gridCol w:w="851"/>
              <w:gridCol w:w="2485"/>
              <w:gridCol w:w="1188"/>
              <w:gridCol w:w="1188"/>
              <w:gridCol w:w="1188"/>
              <w:gridCol w:w="1188"/>
              <w:gridCol w:w="1188"/>
              <w:gridCol w:w="1188"/>
              <w:gridCol w:w="1189"/>
              <w:gridCol w:w="1189"/>
              <w:gridCol w:w="1189"/>
            </w:tblGrid>
            <w:tr w:rsidR="003A7ED6" w14:paraId="71D17464" w14:textId="77777777" w:rsidTr="003A7ED6">
              <w:trPr>
                <w:trHeight w:val="388"/>
              </w:trPr>
              <w:tc>
                <w:tcPr>
                  <w:tcW w:w="2679" w:type="dxa"/>
                </w:tcPr>
                <w:p w14:paraId="7E0A17F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Product</w:t>
                  </w:r>
                </w:p>
              </w:tc>
              <w:tc>
                <w:tcPr>
                  <w:tcW w:w="708" w:type="dxa"/>
                </w:tcPr>
                <w:p w14:paraId="644647A1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Brand</w:t>
                  </w:r>
                </w:p>
              </w:tc>
              <w:tc>
                <w:tcPr>
                  <w:tcW w:w="567" w:type="dxa"/>
                </w:tcPr>
                <w:p w14:paraId="7736D0B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QTY</w:t>
                  </w:r>
                </w:p>
              </w:tc>
              <w:tc>
                <w:tcPr>
                  <w:tcW w:w="851" w:type="dxa"/>
                </w:tcPr>
                <w:p w14:paraId="0CF1E589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Pack Size</w:t>
                  </w:r>
                </w:p>
              </w:tc>
              <w:tc>
                <w:tcPr>
                  <w:tcW w:w="850" w:type="dxa"/>
                </w:tcPr>
                <w:p w14:paraId="36FF5F5C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Price</w:t>
                  </w:r>
                </w:p>
              </w:tc>
              <w:tc>
                <w:tcPr>
                  <w:tcW w:w="851" w:type="dxa"/>
                </w:tcPr>
                <w:p w14:paraId="7DFA14CD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Disc %</w:t>
                  </w:r>
                </w:p>
              </w:tc>
              <w:tc>
                <w:tcPr>
                  <w:tcW w:w="850" w:type="dxa"/>
                </w:tcPr>
                <w:p w14:paraId="7DFCE824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GST %</w:t>
                  </w:r>
                </w:p>
              </w:tc>
              <w:tc>
                <w:tcPr>
                  <w:tcW w:w="851" w:type="dxa"/>
                </w:tcPr>
                <w:p w14:paraId="6A62AE0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HSN</w:t>
                  </w:r>
                </w:p>
              </w:tc>
              <w:tc>
                <w:tcPr>
                  <w:tcW w:w="2485" w:type="dxa"/>
                </w:tcPr>
                <w:p w14:paraId="66BB339C" w14:textId="54705912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Total (including</w:t>
                  </w:r>
                  <w:r w:rsidRPr="003A7ED6">
                    <w:rPr>
                      <w:sz w:val="16"/>
                      <w:szCs w:val="16"/>
                    </w:rPr>
                    <w:t xml:space="preserve"> GST)</w:t>
                  </w:r>
                </w:p>
              </w:tc>
              <w:tc>
                <w:tcPr>
                  <w:tcW w:w="1188" w:type="dxa"/>
                </w:tcPr>
                <w:p w14:paraId="36B7C52F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431469ED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1307860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3B86B518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39DE38BB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1D33292A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4EBEF1D2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0E4FDCA9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28D0EAEE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</w:tr>
            <w:tr w:rsidR="003A7ED6" w14:paraId="2F4EBF75" w14:textId="77777777" w:rsidTr="001B73EC">
              <w:trPr>
                <w:trHeight w:val="786"/>
              </w:trPr>
              <w:tc>
                <w:tcPr>
                  <w:tcW w:w="2679" w:type="dxa"/>
                </w:tcPr>
                <w:p w14:paraId="0B6B088F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{#products}</w:t>
                  </w:r>
                </w:p>
                <w:p w14:paraId="2433FC8A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{description}</w:t>
                  </w:r>
                </w:p>
              </w:tc>
              <w:tc>
                <w:tcPr>
                  <w:tcW w:w="708" w:type="dxa"/>
                </w:tcPr>
                <w:p w14:paraId="796C0283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{brand}</w:t>
                  </w:r>
                </w:p>
              </w:tc>
              <w:tc>
                <w:tcPr>
                  <w:tcW w:w="567" w:type="dxa"/>
                </w:tcPr>
                <w:p w14:paraId="3FA94743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qty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51" w:type="dxa"/>
                </w:tcPr>
                <w:p w14:paraId="5C1FAFED" w14:textId="4C3EBDE2" w:rsidR="003A7ED6" w:rsidRPr="003A7ED6" w:rsidRDefault="005A6251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{</w:t>
                  </w:r>
                  <w:proofErr w:type="spellStart"/>
                  <w:r>
                    <w:rPr>
                      <w:sz w:val="16"/>
                      <w:szCs w:val="16"/>
                    </w:rPr>
                    <w:t>packSize</w:t>
                  </w:r>
                  <w:proofErr w:type="spellEnd"/>
                  <w:r w:rsidR="003A7ED6" w:rsidRPr="003A7E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850" w:type="dxa"/>
                </w:tcPr>
                <w:p w14:paraId="46AD0817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{price}</w:t>
                  </w:r>
                </w:p>
              </w:tc>
              <w:tc>
                <w:tcPr>
                  <w:tcW w:w="851" w:type="dxa"/>
                </w:tcPr>
                <w:p w14:paraId="771C30E5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{discount}%</w:t>
                  </w:r>
                </w:p>
              </w:tc>
              <w:tc>
                <w:tcPr>
                  <w:tcW w:w="850" w:type="dxa"/>
                </w:tcPr>
                <w:p w14:paraId="0F8CB988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gst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}%</w:t>
                  </w:r>
                </w:p>
              </w:tc>
              <w:tc>
                <w:tcPr>
                  <w:tcW w:w="851" w:type="dxa"/>
                </w:tcPr>
                <w:p w14:paraId="24B63F18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</w:t>
                  </w:r>
                  <w:proofErr w:type="spellStart"/>
                  <w:r w:rsidRPr="003A7ED6">
                    <w:rPr>
                      <w:sz w:val="16"/>
                      <w:szCs w:val="16"/>
                    </w:rPr>
                    <w:t>hsn</w:t>
                  </w:r>
                  <w:proofErr w:type="spellEnd"/>
                  <w:r w:rsidRPr="003A7ED6">
                    <w:rPr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2485" w:type="dxa"/>
                </w:tcPr>
                <w:p w14:paraId="7E9F4765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{total}</w:t>
                  </w:r>
                </w:p>
                <w:p w14:paraId="3F82D910" w14:textId="77777777" w:rsidR="003A7ED6" w:rsidRPr="003A7ED6" w:rsidRDefault="003A7ED6" w:rsidP="00CE1C89">
                  <w:pPr>
                    <w:rPr>
                      <w:sz w:val="16"/>
                      <w:szCs w:val="16"/>
                    </w:rPr>
                  </w:pPr>
                  <w:r w:rsidRPr="003A7ED6">
                    <w:rPr>
                      <w:sz w:val="16"/>
                      <w:szCs w:val="16"/>
                    </w:rPr>
                    <w:t>{/products}</w:t>
                  </w:r>
                </w:p>
                <w:p w14:paraId="19CE1FE5" w14:textId="77777777" w:rsidR="003A7ED6" w:rsidRP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188" w:type="dxa"/>
                </w:tcPr>
                <w:p w14:paraId="13AA48F2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6BD1A99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1FB21947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E808D64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74BCEB93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8" w:type="dxa"/>
                </w:tcPr>
                <w:p w14:paraId="0EA653BA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1DE6BAA6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37932EFF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  <w:tc>
                <w:tcPr>
                  <w:tcW w:w="1189" w:type="dxa"/>
                </w:tcPr>
                <w:p w14:paraId="247ECB6C" w14:textId="77777777" w:rsidR="003A7ED6" w:rsidRDefault="003A7ED6" w:rsidP="00CE1C89">
                  <w:pPr>
                    <w:pStyle w:val="TableParagraph"/>
                    <w:spacing w:before="11"/>
                    <w:rPr>
                      <w:rFonts w:ascii="Times New Roman"/>
                      <w:sz w:val="16"/>
                    </w:rPr>
                  </w:pPr>
                </w:p>
              </w:tc>
            </w:tr>
          </w:tbl>
          <w:p w14:paraId="7B13C172" w14:textId="77777777" w:rsidR="003A7ED6" w:rsidRDefault="003A7ED6" w:rsidP="00CE1C89">
            <w:pPr>
              <w:pStyle w:val="TableParagraph"/>
              <w:spacing w:before="11"/>
              <w:rPr>
                <w:rFonts w:ascii="Times New Roman"/>
                <w:sz w:val="16"/>
              </w:rPr>
            </w:pPr>
          </w:p>
          <w:tbl>
            <w:tblPr>
              <w:tblStyle w:val="TableGrid"/>
              <w:tblpPr w:leftFromText="180" w:rightFromText="180" w:vertAnchor="text" w:horzAnchor="page" w:tblpX="6409" w:tblpY="1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97"/>
            </w:tblGrid>
            <w:tr w:rsidR="001B73EC" w14:paraId="1F66F4CE" w14:textId="77777777" w:rsidTr="001B73EC">
              <w:trPr>
                <w:trHeight w:val="382"/>
              </w:trPr>
              <w:tc>
                <w:tcPr>
                  <w:tcW w:w="3397" w:type="dxa"/>
                </w:tcPr>
                <w:p w14:paraId="3FF1195E" w14:textId="2EB58B9F" w:rsidR="003A7ED6" w:rsidRDefault="001B73EC" w:rsidP="001B73EC">
                  <w:proofErr w:type="gramStart"/>
                  <w:r>
                    <w:t>Transport :</w:t>
                  </w:r>
                  <w:proofErr w:type="gramEnd"/>
                  <w:r>
                    <w:t xml:space="preserve"> </w:t>
                  </w:r>
                  <w:r w:rsidRPr="001B73EC">
                    <w:t>{</w:t>
                  </w:r>
                  <w:proofErr w:type="spellStart"/>
                  <w:r>
                    <w:t>Transport</w:t>
                  </w:r>
                  <w:proofErr w:type="spellEnd"/>
                  <w:r w:rsidRPr="001B73EC">
                    <w:t>}</w:t>
                  </w:r>
                </w:p>
              </w:tc>
            </w:tr>
            <w:tr w:rsidR="001B73EC" w14:paraId="393E266B" w14:textId="77777777" w:rsidTr="001B73EC">
              <w:trPr>
                <w:trHeight w:val="379"/>
              </w:trPr>
              <w:tc>
                <w:tcPr>
                  <w:tcW w:w="3397" w:type="dxa"/>
                </w:tcPr>
                <w:p w14:paraId="66F3FD02" w14:textId="2212E98D" w:rsidR="001B73EC" w:rsidRPr="004B1F44" w:rsidRDefault="001B73EC" w:rsidP="001B73EC">
                  <w:r w:rsidRPr="004B1F44">
                    <w:t>Grand Total: {</w:t>
                  </w:r>
                  <w:proofErr w:type="spellStart"/>
                  <w:r w:rsidRPr="004B1F44">
                    <w:t>grandTotal</w:t>
                  </w:r>
                  <w:proofErr w:type="spellEnd"/>
                  <w:r w:rsidRPr="004B1F44">
                    <w:t>}</w:t>
                  </w:r>
                </w:p>
              </w:tc>
            </w:tr>
          </w:tbl>
          <w:p w14:paraId="4BCA4B84" w14:textId="77777777" w:rsidR="003A7ED6" w:rsidRDefault="003A7ED6" w:rsidP="00CE1C89"/>
          <w:p w14:paraId="2ABFE82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1F3950BF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74DB748B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2212EB70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4ADEF3B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66398182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472A4EF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D2515EE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52C71304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A316C3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1510C20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3EEFACA1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0BBE7788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24FC441F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7CCE1713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09582E7D" w14:textId="77777777" w:rsidR="003A7ED6" w:rsidRDefault="003A7ED6" w:rsidP="00CE1C89">
            <w:pPr>
              <w:pStyle w:val="TableParagraph"/>
              <w:spacing w:line="160" w:lineRule="exact"/>
              <w:ind w:left="5377"/>
              <w:rPr>
                <w:w w:val="120"/>
                <w:sz w:val="14"/>
              </w:rPr>
            </w:pPr>
          </w:p>
          <w:p w14:paraId="507342FB" w14:textId="77777777" w:rsidR="003A7ED6" w:rsidRDefault="003A7ED6" w:rsidP="003A7ED6">
            <w:pPr>
              <w:pStyle w:val="TableParagraph"/>
              <w:spacing w:line="160" w:lineRule="exact"/>
              <w:rPr>
                <w:w w:val="120"/>
                <w:sz w:val="14"/>
              </w:rPr>
            </w:pPr>
          </w:p>
          <w:p w14:paraId="70DD78F6" w14:textId="2A4CCD2F" w:rsidR="003A7ED6" w:rsidRDefault="003A7ED6" w:rsidP="00CE1C89">
            <w:pPr>
              <w:pStyle w:val="TableParagraph"/>
              <w:spacing w:line="160" w:lineRule="exact"/>
              <w:rPr>
                <w:sz w:val="14"/>
              </w:rPr>
            </w:pPr>
            <w:r>
              <w:rPr>
                <w:w w:val="120"/>
                <w:sz w:val="14"/>
              </w:rPr>
              <w:t xml:space="preserve">                                                                                                                    Company’s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Bank</w:t>
            </w:r>
            <w:r>
              <w:rPr>
                <w:spacing w:val="-6"/>
                <w:w w:val="120"/>
                <w:sz w:val="14"/>
              </w:rPr>
              <w:t xml:space="preserve"> </w:t>
            </w:r>
            <w:r>
              <w:rPr>
                <w:spacing w:val="-2"/>
                <w:w w:val="120"/>
                <w:sz w:val="14"/>
              </w:rPr>
              <w:t>Details</w:t>
            </w:r>
          </w:p>
          <w:p w14:paraId="7B767724" w14:textId="0F850F75" w:rsidR="003A7ED6" w:rsidRDefault="003A7ED6" w:rsidP="00CE1C89">
            <w:pPr>
              <w:pStyle w:val="TableParagraph"/>
              <w:spacing w:line="180" w:lineRule="exact"/>
              <w:ind w:left="5377"/>
              <w:rPr>
                <w:rFonts w:ascii="Arial" w:hAnsi="Arial"/>
                <w:b/>
                <w:sz w:val="14"/>
              </w:rPr>
            </w:pPr>
            <w:r>
              <w:rPr>
                <w:w w:val="110"/>
                <w:position w:val="-1"/>
                <w:sz w:val="14"/>
              </w:rPr>
              <w:t>A/c</w:t>
            </w:r>
            <w:r>
              <w:rPr>
                <w:spacing w:val="-10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Holder’s</w:t>
            </w:r>
            <w:r>
              <w:rPr>
                <w:spacing w:val="-9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Name</w:t>
            </w:r>
            <w:r>
              <w:rPr>
                <w:spacing w:val="29"/>
                <w:w w:val="110"/>
                <w:position w:val="-1"/>
                <w:sz w:val="14"/>
              </w:rPr>
              <w:t xml:space="preserve"> </w:t>
            </w:r>
            <w:r>
              <w:rPr>
                <w:w w:val="110"/>
                <w:position w:val="-1"/>
                <w:sz w:val="14"/>
              </w:rPr>
              <w:t>:</w:t>
            </w:r>
            <w:r>
              <w:rPr>
                <w:spacing w:val="3"/>
                <w:w w:val="110"/>
                <w:position w:val="-1"/>
                <w:sz w:val="14"/>
              </w:rPr>
              <w:t xml:space="preserve"> </w:t>
            </w:r>
            <w:r>
              <w:rPr>
                <w:rFonts w:ascii="Arial" w:hAnsi="Arial"/>
                <w:b/>
                <w:w w:val="110"/>
                <w:sz w:val="14"/>
              </w:rPr>
              <w:t>Chemical</w:t>
            </w:r>
            <w:r>
              <w:rPr>
                <w:rFonts w:ascii="Arial" w:hAnsi="Arial"/>
                <w:b/>
                <w:spacing w:val="-3"/>
                <w:w w:val="110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10"/>
                <w:sz w:val="14"/>
              </w:rPr>
              <w:t>Corporation</w:t>
            </w:r>
          </w:p>
          <w:p w14:paraId="0AC59100" w14:textId="77777777" w:rsidR="003A7ED6" w:rsidRDefault="003A7ED6" w:rsidP="00CE1C89">
            <w:pPr>
              <w:pStyle w:val="TableParagraph"/>
              <w:tabs>
                <w:tab w:val="left" w:pos="6717"/>
              </w:tabs>
              <w:spacing w:line="180" w:lineRule="exact"/>
              <w:ind w:left="5377"/>
              <w:rPr>
                <w:rFonts w:ascii="Arial"/>
                <w:b/>
                <w:sz w:val="14"/>
              </w:rPr>
            </w:pPr>
            <w:r>
              <w:rPr>
                <w:w w:val="120"/>
                <w:position w:val="-1"/>
                <w:sz w:val="14"/>
              </w:rPr>
              <w:t>Bank</w:t>
            </w:r>
            <w:r>
              <w:rPr>
                <w:spacing w:val="-4"/>
                <w:w w:val="120"/>
                <w:position w:val="-1"/>
                <w:sz w:val="14"/>
              </w:rPr>
              <w:t xml:space="preserve"> Name</w:t>
            </w:r>
            <w:r>
              <w:rPr>
                <w:position w:val="-1"/>
                <w:sz w:val="14"/>
              </w:rPr>
              <w:tab/>
            </w:r>
            <w:r>
              <w:rPr>
                <w:w w:val="120"/>
                <w:position w:val="-1"/>
                <w:sz w:val="14"/>
              </w:rPr>
              <w:t>:</w:t>
            </w:r>
            <w:r>
              <w:rPr>
                <w:spacing w:val="3"/>
                <w:w w:val="120"/>
                <w:position w:val="-1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HDFC</w:t>
            </w:r>
            <w:r>
              <w:rPr>
                <w:rFonts w:ascii="Arial"/>
                <w:b/>
                <w:spacing w:val="-4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BANK</w:t>
            </w:r>
            <w:r>
              <w:rPr>
                <w:rFonts w:ascii="Arial"/>
                <w:b/>
                <w:spacing w:val="-3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w w:val="120"/>
                <w:sz w:val="14"/>
              </w:rPr>
              <w:t>A/C</w:t>
            </w:r>
            <w:r>
              <w:rPr>
                <w:rFonts w:ascii="Arial"/>
                <w:b/>
                <w:spacing w:val="-3"/>
                <w:w w:val="120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w w:val="120"/>
                <w:sz w:val="14"/>
              </w:rPr>
              <w:t>50200031199308</w:t>
            </w:r>
          </w:p>
          <w:p w14:paraId="58585649" w14:textId="18458B39" w:rsidR="003A7ED6" w:rsidRDefault="003A7ED6" w:rsidP="00CE1C89">
            <w:pPr>
              <w:pStyle w:val="TableParagraph"/>
              <w:tabs>
                <w:tab w:val="left" w:pos="6817"/>
              </w:tabs>
              <w:spacing w:line="170" w:lineRule="exact"/>
              <w:ind w:left="5377"/>
              <w:rPr>
                <w:rFonts w:ascii="Arial"/>
                <w:b/>
                <w:sz w:val="14"/>
              </w:rPr>
            </w:pPr>
            <w:r>
              <w:rPr>
                <w:w w:val="120"/>
                <w:position w:val="-1"/>
                <w:sz w:val="14"/>
              </w:rPr>
              <w:t>A/c</w:t>
            </w:r>
            <w:r>
              <w:rPr>
                <w:spacing w:val="-3"/>
                <w:w w:val="120"/>
                <w:position w:val="-1"/>
                <w:sz w:val="14"/>
              </w:rPr>
              <w:t xml:space="preserve"> </w:t>
            </w:r>
            <w:r>
              <w:rPr>
                <w:spacing w:val="-5"/>
                <w:w w:val="120"/>
                <w:position w:val="-1"/>
                <w:sz w:val="14"/>
              </w:rPr>
              <w:t>No.</w:t>
            </w:r>
            <w:r>
              <w:rPr>
                <w:position w:val="-1"/>
                <w:sz w:val="14"/>
              </w:rPr>
              <w:t xml:space="preserve">                     : </w:t>
            </w:r>
            <w:r>
              <w:rPr>
                <w:rFonts w:ascii="Arial"/>
                <w:b/>
                <w:spacing w:val="-2"/>
                <w:w w:val="120"/>
                <w:sz w:val="14"/>
              </w:rPr>
              <w:t>50200031199308</w:t>
            </w:r>
          </w:p>
          <w:p w14:paraId="7202D523" w14:textId="45308BA6" w:rsidR="003A7ED6" w:rsidRDefault="003A7ED6" w:rsidP="003A7ED6">
            <w:pPr>
              <w:pStyle w:val="TableParagraph"/>
              <w:tabs>
                <w:tab w:val="left" w:pos="2197"/>
                <w:tab w:val="left" w:pos="5377"/>
              </w:tabs>
              <w:spacing w:line="178" w:lineRule="exact"/>
              <w:ind w:left="37"/>
              <w:rPr>
                <w:rFonts w:ascii="Arial" w:hAnsi="Arial"/>
                <w:b/>
                <w:spacing w:val="-4"/>
                <w:sz w:val="14"/>
              </w:rPr>
            </w:pPr>
            <w:r>
              <w:rPr>
                <w:spacing w:val="10"/>
                <w:sz w:val="14"/>
              </w:rPr>
              <w:t xml:space="preserve">                                                                                                             Company’s</w:t>
            </w:r>
            <w:r>
              <w:rPr>
                <w:spacing w:val="50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PAN      </w:t>
            </w:r>
            <w:r>
              <w:rPr>
                <w:sz w:val="14"/>
              </w:rPr>
              <w:t>: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position w:val="2"/>
                <w:sz w:val="14"/>
              </w:rPr>
              <w:t>ADEPK1618H</w:t>
            </w:r>
            <w:r>
              <w:rPr>
                <w:rFonts w:ascii="Arial" w:hAnsi="Arial"/>
                <w:b/>
                <w:position w:val="2"/>
                <w:sz w:val="14"/>
              </w:rPr>
              <w:tab/>
              <w:t xml:space="preserve">                                                                                              </w:t>
            </w:r>
            <w:r>
              <w:rPr>
                <w:spacing w:val="-6"/>
                <w:position w:val="-1"/>
                <w:sz w:val="14"/>
              </w:rPr>
              <w:t xml:space="preserve">                                                                                                                                                                  .                                                                                                                                                                 Branch </w:t>
            </w:r>
            <w:r>
              <w:rPr>
                <w:spacing w:val="-4"/>
                <w:position w:val="-1"/>
                <w:sz w:val="14"/>
              </w:rPr>
              <w:t xml:space="preserve"> </w:t>
            </w:r>
            <w:r>
              <w:rPr>
                <w:spacing w:val="-6"/>
                <w:position w:val="-1"/>
                <w:sz w:val="14"/>
              </w:rPr>
              <w:t xml:space="preserve">                      </w:t>
            </w:r>
            <w:r>
              <w:rPr>
                <w:spacing w:val="33"/>
                <w:position w:val="-1"/>
                <w:sz w:val="14"/>
              </w:rPr>
              <w:t xml:space="preserve">  </w:t>
            </w:r>
            <w:r>
              <w:rPr>
                <w:spacing w:val="-6"/>
                <w:position w:val="-1"/>
                <w:sz w:val="14"/>
              </w:rPr>
              <w:t xml:space="preserve">:  </w:t>
            </w:r>
            <w:r>
              <w:rPr>
                <w:rFonts w:ascii="Arial" w:hAnsi="Arial"/>
                <w:b/>
                <w:spacing w:val="-6"/>
                <w:sz w:val="14"/>
              </w:rPr>
              <w:t>FEROZE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GANDHI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MARKET,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6"/>
                <w:sz w:val="14"/>
              </w:rPr>
              <w:t>LUDHIANA</w:t>
            </w:r>
            <w:r>
              <w:rPr>
                <w:rFonts w:ascii="Arial" w:hAnsi="Arial"/>
                <w:b/>
                <w:spacing w:val="-4"/>
                <w:sz w:val="14"/>
              </w:rPr>
              <w:t xml:space="preserve">  </w:t>
            </w:r>
          </w:p>
          <w:p w14:paraId="4FF30B94" w14:textId="726A4581" w:rsidR="003A7ED6" w:rsidRDefault="003A7ED6" w:rsidP="003A7ED6">
            <w:pPr>
              <w:pStyle w:val="TableParagraph"/>
              <w:tabs>
                <w:tab w:val="left" w:pos="2197"/>
                <w:tab w:val="left" w:pos="5377"/>
              </w:tabs>
              <w:spacing w:line="178" w:lineRule="exact"/>
              <w:ind w:left="37"/>
              <w:rPr>
                <w:rFonts w:ascii="Arial" w:hAnsi="Arial"/>
                <w:b/>
                <w:sz w:val="14"/>
              </w:rPr>
            </w:pPr>
            <w:r>
              <w:rPr>
                <w:spacing w:val="-6"/>
                <w:position w:val="-1"/>
                <w:sz w:val="14"/>
              </w:rPr>
              <w:t xml:space="preserve">                                                                                                                                                                  IFSC</w:t>
            </w:r>
            <w:r>
              <w:rPr>
                <w:spacing w:val="-4"/>
                <w:position w:val="-1"/>
                <w:sz w:val="14"/>
              </w:rPr>
              <w:t xml:space="preserve"> </w:t>
            </w:r>
            <w:r>
              <w:rPr>
                <w:spacing w:val="-6"/>
                <w:position w:val="-1"/>
                <w:sz w:val="14"/>
              </w:rPr>
              <w:t xml:space="preserve">Code                     : </w:t>
            </w:r>
            <w:r>
              <w:rPr>
                <w:rFonts w:ascii="Arial" w:hAnsi="Arial"/>
                <w:b/>
                <w:spacing w:val="-6"/>
                <w:sz w:val="14"/>
              </w:rPr>
              <w:t xml:space="preserve"> HDFC0000634</w:t>
            </w:r>
          </w:p>
        </w:tc>
      </w:tr>
      <w:tr w:rsidR="003A7ED6" w14:paraId="249F52AD" w14:textId="77777777" w:rsidTr="003A7ED6">
        <w:trPr>
          <w:trHeight w:hRule="exact" w:val="242"/>
        </w:trPr>
        <w:tc>
          <w:tcPr>
            <w:tcW w:w="5372" w:type="dxa"/>
            <w:tcBorders>
              <w:top w:val="nil"/>
              <w:bottom w:val="nil"/>
            </w:tcBorders>
          </w:tcPr>
          <w:p w14:paraId="1749D269" w14:textId="77777777" w:rsidR="003A7ED6" w:rsidRDefault="003A7ED6" w:rsidP="00CE1C89">
            <w:pPr>
              <w:pStyle w:val="TableParagraph"/>
              <w:spacing w:before="28" w:line="151" w:lineRule="exact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Declaration</w:t>
            </w:r>
          </w:p>
        </w:tc>
        <w:tc>
          <w:tcPr>
            <w:tcW w:w="4499" w:type="dxa"/>
            <w:gridSpan w:val="3"/>
            <w:tcBorders>
              <w:bottom w:val="nil"/>
            </w:tcBorders>
          </w:tcPr>
          <w:p w14:paraId="0619BE1F" w14:textId="28DFBC70" w:rsidR="003A7ED6" w:rsidRDefault="003A7ED6" w:rsidP="003A7ED6">
            <w:pPr>
              <w:pStyle w:val="TableParagraph"/>
              <w:spacing w:before="65" w:line="113" w:lineRule="exac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10"/>
                <w:sz w:val="12"/>
              </w:rPr>
              <w:t>For Chemical</w:t>
            </w:r>
            <w:r>
              <w:rPr>
                <w:rFonts w:ascii="Arial"/>
                <w:b/>
                <w:spacing w:val="-8"/>
                <w:w w:val="110"/>
                <w:sz w:val="12"/>
              </w:rPr>
              <w:t xml:space="preserve"> </w:t>
            </w:r>
            <w:r>
              <w:rPr>
                <w:rFonts w:ascii="Arial"/>
                <w:b/>
                <w:spacing w:val="-2"/>
                <w:w w:val="110"/>
                <w:sz w:val="12"/>
              </w:rPr>
              <w:t>Corporation</w:t>
            </w:r>
          </w:p>
        </w:tc>
      </w:tr>
      <w:tr w:rsidR="003A7ED6" w14:paraId="279F6231" w14:textId="77777777" w:rsidTr="003A7ED6">
        <w:trPr>
          <w:trHeight w:hRule="exact" w:val="817"/>
        </w:trPr>
        <w:tc>
          <w:tcPr>
            <w:tcW w:w="5372" w:type="dxa"/>
            <w:tcBorders>
              <w:top w:val="nil"/>
            </w:tcBorders>
          </w:tcPr>
          <w:p w14:paraId="0F337F28" w14:textId="77777777" w:rsidR="003A7ED6" w:rsidRDefault="003A7ED6" w:rsidP="00CE1C89">
            <w:pPr>
              <w:pStyle w:val="TableParagraph"/>
              <w:spacing w:before="48" w:line="268" w:lineRule="auto"/>
              <w:ind w:left="37" w:right="650"/>
              <w:rPr>
                <w:sz w:val="14"/>
              </w:rPr>
            </w:pPr>
            <w:r>
              <w:rPr>
                <w:w w:val="120"/>
                <w:sz w:val="14"/>
              </w:rPr>
              <w:t>We declare that this invoice shows the actual price of the goods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described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and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that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all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particulars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are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true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and</w:t>
            </w:r>
            <w:r>
              <w:rPr>
                <w:spacing w:val="-7"/>
                <w:w w:val="120"/>
                <w:sz w:val="14"/>
              </w:rPr>
              <w:t xml:space="preserve"> </w:t>
            </w:r>
            <w:r>
              <w:rPr>
                <w:w w:val="120"/>
                <w:sz w:val="14"/>
              </w:rPr>
              <w:t>correct.</w:t>
            </w:r>
          </w:p>
        </w:tc>
        <w:tc>
          <w:tcPr>
            <w:tcW w:w="4499" w:type="dxa"/>
            <w:gridSpan w:val="3"/>
            <w:tcBorders>
              <w:top w:val="nil"/>
            </w:tcBorders>
          </w:tcPr>
          <w:p w14:paraId="45A1DFDF" w14:textId="77777777" w:rsidR="003A7ED6" w:rsidRDefault="003A7ED6" w:rsidP="003A7ED6">
            <w:pPr>
              <w:pStyle w:val="TableParagraph"/>
              <w:rPr>
                <w:rFonts w:ascii="Times New Roman"/>
                <w:sz w:val="20"/>
              </w:rPr>
            </w:pPr>
          </w:p>
          <w:p w14:paraId="6E164CA5" w14:textId="77777777" w:rsidR="003A7ED6" w:rsidRDefault="003A7ED6" w:rsidP="00CE1C89">
            <w:pPr>
              <w:pStyle w:val="TableParagraph"/>
              <w:spacing w:before="13"/>
              <w:rPr>
                <w:rFonts w:ascii="Times New Roman"/>
                <w:sz w:val="9"/>
              </w:rPr>
            </w:pPr>
          </w:p>
          <w:p w14:paraId="68873F97" w14:textId="77777777" w:rsidR="003A7ED6" w:rsidRDefault="003A7ED6" w:rsidP="00CE1C89">
            <w:pPr>
              <w:pStyle w:val="TableParagraph"/>
              <w:spacing w:line="102" w:lineRule="exact"/>
              <w:ind w:right="252"/>
              <w:jc w:val="right"/>
              <w:rPr>
                <w:sz w:val="9"/>
              </w:rPr>
            </w:pPr>
          </w:p>
        </w:tc>
      </w:tr>
    </w:tbl>
    <w:p w14:paraId="4D6218D9" w14:textId="01032483" w:rsidR="00921A37" w:rsidRPr="003A7ED6" w:rsidRDefault="00921A37" w:rsidP="003A7ED6"/>
    <w:sectPr w:rsidR="00921A37" w:rsidRPr="003A7ED6" w:rsidSect="003A7ED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CE88A" w14:textId="77777777" w:rsidR="007233DE" w:rsidRDefault="007233DE" w:rsidP="00753794">
      <w:pPr>
        <w:spacing w:after="0" w:line="240" w:lineRule="auto"/>
      </w:pPr>
      <w:r>
        <w:separator/>
      </w:r>
    </w:p>
  </w:endnote>
  <w:endnote w:type="continuationSeparator" w:id="0">
    <w:p w14:paraId="57222DB3" w14:textId="77777777" w:rsidR="007233DE" w:rsidRDefault="007233DE" w:rsidP="00753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208D54" w14:textId="77777777" w:rsidR="007233DE" w:rsidRDefault="007233DE" w:rsidP="00753794">
      <w:pPr>
        <w:spacing w:after="0" w:line="240" w:lineRule="auto"/>
      </w:pPr>
      <w:r>
        <w:separator/>
      </w:r>
    </w:p>
  </w:footnote>
  <w:footnote w:type="continuationSeparator" w:id="0">
    <w:p w14:paraId="04D826BA" w14:textId="77777777" w:rsidR="007233DE" w:rsidRDefault="007233DE" w:rsidP="00753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B6216C" w14:textId="578E20BA" w:rsidR="00753794" w:rsidRPr="00753794" w:rsidRDefault="00753794">
    <w:pPr>
      <w:pStyle w:val="Header"/>
      <w:rPr>
        <w:lang w:val="en-GB"/>
      </w:rPr>
    </w:pPr>
    <w:r>
      <w:rPr>
        <w:lang w:val="en-GB"/>
      </w:rPr>
      <w:t xml:space="preserve">                                                                         QUOTATION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6291"/>
    <w:rsid w:val="0006063C"/>
    <w:rsid w:val="00070AAA"/>
    <w:rsid w:val="0015074B"/>
    <w:rsid w:val="001B73EC"/>
    <w:rsid w:val="0029639D"/>
    <w:rsid w:val="002A5300"/>
    <w:rsid w:val="002E678F"/>
    <w:rsid w:val="00326F90"/>
    <w:rsid w:val="003A7ED6"/>
    <w:rsid w:val="004B1F44"/>
    <w:rsid w:val="005A3F5E"/>
    <w:rsid w:val="005A6251"/>
    <w:rsid w:val="006522DD"/>
    <w:rsid w:val="006A245D"/>
    <w:rsid w:val="007233DE"/>
    <w:rsid w:val="00753794"/>
    <w:rsid w:val="00754F01"/>
    <w:rsid w:val="00772457"/>
    <w:rsid w:val="00842012"/>
    <w:rsid w:val="008D3736"/>
    <w:rsid w:val="00921A37"/>
    <w:rsid w:val="0093374B"/>
    <w:rsid w:val="00AA1D8D"/>
    <w:rsid w:val="00B15943"/>
    <w:rsid w:val="00B47730"/>
    <w:rsid w:val="00B643C0"/>
    <w:rsid w:val="00B93F75"/>
    <w:rsid w:val="00CB0664"/>
    <w:rsid w:val="00F96915"/>
    <w:rsid w:val="00FC693F"/>
    <w:rsid w:val="00FF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657F4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3A7ED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HEMICALCORPORATION.LDH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286952-ED62-0C4E-A950-F39DB018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2025-08-10T06:45:00Z</dcterms:created>
  <dcterms:modified xsi:type="dcterms:W3CDTF">2025-08-10T06:45:00Z</dcterms:modified>
  <cp:category/>
</cp:coreProperties>
</file>